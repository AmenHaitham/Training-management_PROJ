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05E" w:rsidRDefault="00E46960">
      <w:pPr>
        <w:pStyle w:val="Title"/>
      </w:pPr>
      <w:bookmarkStart w:id="0" w:name="_GoBack"/>
      <w:bookmarkEnd w:id="0"/>
      <w:r>
        <w:t>Training Management System - Screens Details</w:t>
      </w:r>
    </w:p>
    <w:p w:rsidR="0057205E" w:rsidRDefault="00E46960">
      <w:pPr>
        <w:pStyle w:val="Heading2"/>
      </w:pPr>
      <w:r>
        <w:t>Screen ID: 1 - 1. Login / Sign Up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 xml:space="preserve">A secure entry point for all users (Admin, Trainer, Trainee). Includes email, password fields, and role-based login access. Sign-up for new users with role </w:t>
      </w:r>
      <w:r>
        <w:t>selection.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Email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Password Field</w:t>
            </w:r>
          </w:p>
        </w:tc>
        <w:tc>
          <w:tcPr>
            <w:tcW w:w="4320" w:type="dxa"/>
          </w:tcPr>
          <w:p w:rsidR="0057205E" w:rsidRDefault="00E46960">
            <w:r>
              <w:t>Password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Role (Admin, Trainer, Trainee)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Login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Link</w:t>
            </w:r>
          </w:p>
        </w:tc>
        <w:tc>
          <w:tcPr>
            <w:tcW w:w="4320" w:type="dxa"/>
          </w:tcPr>
          <w:p w:rsidR="0057205E" w:rsidRDefault="00E46960">
            <w:r>
              <w:t>Sign Up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Full Name (Sign Up)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Confirm Password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Submit (Sign Up)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Back to Login</w:t>
            </w:r>
          </w:p>
        </w:tc>
      </w:tr>
    </w:tbl>
    <w:p w:rsidR="0057205E" w:rsidRDefault="00E46960">
      <w:pPr>
        <w:pStyle w:val="Heading2"/>
      </w:pPr>
      <w:r>
        <w:t>Screen ID: 1 - 2. Admin Dashboard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Main dashboard for admin to manage users, trainings, and courses. Includes stats, actions and navigation.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Card/Widget</w:t>
            </w:r>
          </w:p>
        </w:tc>
        <w:tc>
          <w:tcPr>
            <w:tcW w:w="4320" w:type="dxa"/>
          </w:tcPr>
          <w:p w:rsidR="0057205E" w:rsidRDefault="00E46960">
            <w:r>
              <w:t>Total Users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Card/Widget</w:t>
            </w:r>
          </w:p>
        </w:tc>
        <w:tc>
          <w:tcPr>
            <w:tcW w:w="4320" w:type="dxa"/>
          </w:tcPr>
          <w:p w:rsidR="0057205E" w:rsidRDefault="00E46960">
            <w:r>
              <w:t>Total Co</w:t>
            </w:r>
            <w:r>
              <w:t>urses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Card/Widget</w:t>
            </w:r>
          </w:p>
        </w:tc>
        <w:tc>
          <w:tcPr>
            <w:tcW w:w="4320" w:type="dxa"/>
          </w:tcPr>
          <w:p w:rsidR="0057205E" w:rsidRDefault="00E46960">
            <w:r>
              <w:t>Upcoming Sessions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Manage Users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Manage Courses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Schedule Sessions</w:t>
            </w:r>
          </w:p>
        </w:tc>
      </w:tr>
    </w:tbl>
    <w:p w:rsidR="0057205E" w:rsidRDefault="00E46960">
      <w:pPr>
        <w:pStyle w:val="Heading2"/>
      </w:pPr>
      <w:r>
        <w:t>Screen ID: 1 - 3. User Management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 xml:space="preserve">Page for admin to view, add, update, or deactivate users. Displays user table with search and </w:t>
      </w:r>
      <w:r>
        <w:t>filters.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lastRenderedPageBreak/>
              <w:t>Table</w:t>
            </w:r>
          </w:p>
        </w:tc>
        <w:tc>
          <w:tcPr>
            <w:tcW w:w="4320" w:type="dxa"/>
          </w:tcPr>
          <w:p w:rsidR="0057205E" w:rsidRDefault="00E46960">
            <w:r>
              <w:t>User List (Name, Role, Email, Status)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Search Bar</w:t>
            </w:r>
          </w:p>
        </w:tc>
        <w:tc>
          <w:tcPr>
            <w:tcW w:w="4320" w:type="dxa"/>
          </w:tcPr>
          <w:p w:rsidR="0057205E" w:rsidRDefault="00E46960">
            <w:r>
              <w:t>Search Users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Filter</w:t>
            </w:r>
          </w:p>
        </w:tc>
        <w:tc>
          <w:tcPr>
            <w:tcW w:w="4320" w:type="dxa"/>
          </w:tcPr>
          <w:p w:rsidR="0057205E" w:rsidRDefault="00E46960">
            <w:r>
              <w:t>Role (Admin, Trainer, Trainee)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Add User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Modal/Form</w:t>
            </w:r>
          </w:p>
        </w:tc>
        <w:tc>
          <w:tcPr>
            <w:tcW w:w="4320" w:type="dxa"/>
          </w:tcPr>
          <w:p w:rsidR="0057205E" w:rsidRDefault="00E46960">
            <w:r>
              <w:t>Add/Edit User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Toggle</w:t>
            </w:r>
          </w:p>
        </w:tc>
        <w:tc>
          <w:tcPr>
            <w:tcW w:w="4320" w:type="dxa"/>
          </w:tcPr>
          <w:p w:rsidR="0057205E" w:rsidRDefault="00E46960">
            <w:r>
              <w:t>Activate/Deactivate User</w:t>
            </w:r>
          </w:p>
        </w:tc>
      </w:tr>
    </w:tbl>
    <w:p w:rsidR="0057205E" w:rsidRDefault="00E46960">
      <w:pPr>
        <w:pStyle w:val="Heading2"/>
      </w:pPr>
      <w:r>
        <w:t xml:space="preserve">Screen ID: 1 - 4. </w:t>
      </w:r>
      <w:r>
        <w:t>Course Management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Manage available courses. Admin or Trainer can create and edit course details.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Table</w:t>
            </w:r>
          </w:p>
        </w:tc>
        <w:tc>
          <w:tcPr>
            <w:tcW w:w="4320" w:type="dxa"/>
          </w:tcPr>
          <w:p w:rsidR="0057205E" w:rsidRDefault="00E46960">
            <w:r>
              <w:t>Course List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Add Course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Form</w:t>
            </w:r>
          </w:p>
        </w:tc>
        <w:tc>
          <w:tcPr>
            <w:tcW w:w="4320" w:type="dxa"/>
          </w:tcPr>
          <w:p w:rsidR="0057205E" w:rsidRDefault="00E46960">
            <w:r>
              <w:t>Course Details (Name, Duration, Description)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Assign Trainer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Save / Update Course</w:t>
            </w:r>
          </w:p>
        </w:tc>
      </w:tr>
    </w:tbl>
    <w:p w:rsidR="0057205E" w:rsidRDefault="00E46960">
      <w:pPr>
        <w:pStyle w:val="Heading2"/>
      </w:pPr>
      <w:r>
        <w:t>Screen ID: 1 - 5. Session Scheduling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Schedule training sessions with date, time, trainer, and course info.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Calendar View</w:t>
            </w:r>
          </w:p>
        </w:tc>
        <w:tc>
          <w:tcPr>
            <w:tcW w:w="4320" w:type="dxa"/>
          </w:tcPr>
          <w:p w:rsidR="0057205E" w:rsidRDefault="00E46960">
            <w:r>
              <w:t>Sessions Overview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Form</w:t>
            </w:r>
          </w:p>
        </w:tc>
        <w:tc>
          <w:tcPr>
            <w:tcW w:w="4320" w:type="dxa"/>
          </w:tcPr>
          <w:p w:rsidR="0057205E" w:rsidRDefault="00E46960">
            <w:r>
              <w:t>Session De</w:t>
            </w:r>
            <w:r>
              <w:t>tails (Date, Time, Course, Trainer)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Select Course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Select Trainer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Schedule Session</w:t>
            </w:r>
          </w:p>
        </w:tc>
      </w:tr>
    </w:tbl>
    <w:p w:rsidR="0057205E" w:rsidRDefault="00E46960">
      <w:pPr>
        <w:pStyle w:val="Heading2"/>
      </w:pPr>
      <w:r>
        <w:t>Screen ID: 1 - 6. Enrollment Page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Assign trainees to sessions manually or via batch enrollment.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</w:t>
            </w:r>
            <w:r>
              <w:t xml:space="preserve">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Select Course / Session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Table</w:t>
            </w:r>
          </w:p>
        </w:tc>
        <w:tc>
          <w:tcPr>
            <w:tcW w:w="4320" w:type="dxa"/>
          </w:tcPr>
          <w:p w:rsidR="0057205E" w:rsidRDefault="00E46960">
            <w:r>
              <w:t>Trainee List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Checkbox</w:t>
            </w:r>
          </w:p>
        </w:tc>
        <w:tc>
          <w:tcPr>
            <w:tcW w:w="4320" w:type="dxa"/>
          </w:tcPr>
          <w:p w:rsidR="0057205E" w:rsidRDefault="00E46960">
            <w:r>
              <w:t>Select Trainees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Enroll Selected</w:t>
            </w:r>
          </w:p>
        </w:tc>
      </w:tr>
    </w:tbl>
    <w:p w:rsidR="0057205E" w:rsidRDefault="00E46960">
      <w:pPr>
        <w:pStyle w:val="Heading2"/>
      </w:pPr>
      <w:r>
        <w:lastRenderedPageBreak/>
        <w:t>Screen ID: 1 - 7. Attendance Tracking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Trainers can mark attendance per session.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Select Session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Table</w:t>
            </w:r>
          </w:p>
        </w:tc>
        <w:tc>
          <w:tcPr>
            <w:tcW w:w="4320" w:type="dxa"/>
          </w:tcPr>
          <w:p w:rsidR="0057205E" w:rsidRDefault="00E46960">
            <w:r>
              <w:t>Trainees (Present/Absent toggles)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Save Attendance</w:t>
            </w:r>
          </w:p>
        </w:tc>
      </w:tr>
    </w:tbl>
    <w:p w:rsidR="0057205E" w:rsidRDefault="00E46960">
      <w:pPr>
        <w:pStyle w:val="Heading2"/>
      </w:pPr>
      <w:r>
        <w:t>Screen ID: 1 - 8. Progress Tracking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Track progress of trainees across courses.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Card</w:t>
            </w:r>
          </w:p>
        </w:tc>
        <w:tc>
          <w:tcPr>
            <w:tcW w:w="4320" w:type="dxa"/>
          </w:tcPr>
          <w:p w:rsidR="0057205E" w:rsidRDefault="00E46960">
            <w:r>
              <w:t>Trainee Info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Progress Bar</w:t>
            </w:r>
          </w:p>
        </w:tc>
        <w:tc>
          <w:tcPr>
            <w:tcW w:w="4320" w:type="dxa"/>
          </w:tcPr>
          <w:p w:rsidR="0057205E" w:rsidRDefault="00E46960">
            <w:r>
              <w:t xml:space="preserve">Course </w:t>
            </w:r>
            <w:r>
              <w:t>Completion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Status</w:t>
            </w:r>
          </w:p>
        </w:tc>
        <w:tc>
          <w:tcPr>
            <w:tcW w:w="4320" w:type="dxa"/>
          </w:tcPr>
          <w:p w:rsidR="0057205E" w:rsidRDefault="00E46960">
            <w:r>
              <w:t>Completed / In Progress</w:t>
            </w:r>
          </w:p>
        </w:tc>
      </w:tr>
    </w:tbl>
    <w:p w:rsidR="0057205E" w:rsidRDefault="00E46960">
      <w:pPr>
        <w:pStyle w:val="Heading2"/>
      </w:pPr>
      <w:r>
        <w:t>Screen ID: 1 - 9. Feedback &amp; Evaluation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Collect feedback from trainees and view trainer/session evaluations.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Form</w:t>
            </w:r>
          </w:p>
        </w:tc>
        <w:tc>
          <w:tcPr>
            <w:tcW w:w="4320" w:type="dxa"/>
          </w:tcPr>
          <w:p w:rsidR="0057205E" w:rsidRDefault="00E46960">
            <w:r>
              <w:t>Feedback (Rating, Comments)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Table</w:t>
            </w:r>
          </w:p>
        </w:tc>
        <w:tc>
          <w:tcPr>
            <w:tcW w:w="4320" w:type="dxa"/>
          </w:tcPr>
          <w:p w:rsidR="0057205E" w:rsidRDefault="00E46960">
            <w:r>
              <w:t>Feedback List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Filter by Session / Trainer</w:t>
            </w:r>
          </w:p>
        </w:tc>
      </w:tr>
    </w:tbl>
    <w:p w:rsidR="0057205E" w:rsidRDefault="00E46960">
      <w:pPr>
        <w:pStyle w:val="Heading2"/>
      </w:pPr>
      <w:r>
        <w:t>Screen ID: 1 - 10. Reports Page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Generate reports for performance, attendance, and course statistics.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Filters</w:t>
            </w:r>
          </w:p>
        </w:tc>
        <w:tc>
          <w:tcPr>
            <w:tcW w:w="4320" w:type="dxa"/>
          </w:tcPr>
          <w:p w:rsidR="0057205E" w:rsidRDefault="00E46960">
            <w:r>
              <w:t>Date Range, Course, Trainer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Generate Report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Export Options</w:t>
            </w:r>
          </w:p>
        </w:tc>
        <w:tc>
          <w:tcPr>
            <w:tcW w:w="4320" w:type="dxa"/>
          </w:tcPr>
          <w:p w:rsidR="0057205E" w:rsidRDefault="00E46960">
            <w:r>
              <w:t>PDF, Excel</w:t>
            </w:r>
          </w:p>
        </w:tc>
      </w:tr>
    </w:tbl>
    <w:p w:rsidR="0057205E" w:rsidRDefault="00E46960">
      <w:pPr>
        <w:pStyle w:val="Heading2"/>
      </w:pPr>
      <w:r>
        <w:lastRenderedPageBreak/>
        <w:t>Screen ID: 1 - 11. Trainer Profile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Page displaying the trainer's profile including personal info, assigned courses, and uploaded materials.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 xml:space="preserve">Full </w:t>
            </w:r>
            <w:r>
              <w:t>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Email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Assigned Courses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Uploaded Materials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Edit Profile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1 - 12. Trainee Profile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Page displaying the trainee's details, enrolled courses, and progress.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Full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Email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Enrolled Courses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Progress Bar</w:t>
            </w:r>
          </w:p>
        </w:tc>
        <w:tc>
          <w:tcPr>
            <w:tcW w:w="4320" w:type="dxa"/>
          </w:tcPr>
          <w:p w:rsidR="0057205E" w:rsidRDefault="00E46960">
            <w:r>
              <w:t>Course Progress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Edit Profile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1 - 13. Notifications Center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Page for users to view system notifications such as session updates or deadlines.</w:t>
      </w:r>
    </w:p>
    <w:p w:rsidR="0057205E" w:rsidRDefault="00E46960">
      <w:pPr>
        <w:pStyle w:val="Heading3"/>
      </w:pPr>
      <w:r>
        <w:t>UI</w:t>
      </w:r>
      <w:r>
        <w:t xml:space="preserve">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Notifications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Mark as Read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Filter</w:t>
            </w:r>
          </w:p>
        </w:tc>
        <w:tc>
          <w:tcPr>
            <w:tcW w:w="4320" w:type="dxa"/>
          </w:tcPr>
          <w:p w:rsidR="0057205E" w:rsidRDefault="00E46960">
            <w:r>
              <w:t>Notification Type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1 - 14. Change Password / Security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Page allowing users to change their password and security settings.</w:t>
      </w:r>
    </w:p>
    <w:p w:rsidR="0057205E" w:rsidRDefault="00E46960">
      <w:pPr>
        <w:pStyle w:val="Heading3"/>
      </w:pPr>
      <w:r>
        <w:lastRenderedPageBreak/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 xml:space="preserve">Element </w:t>
            </w:r>
            <w:r>
              <w:t>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Password Field</w:t>
            </w:r>
          </w:p>
        </w:tc>
        <w:tc>
          <w:tcPr>
            <w:tcW w:w="4320" w:type="dxa"/>
          </w:tcPr>
          <w:p w:rsidR="0057205E" w:rsidRDefault="00E46960">
            <w:r>
              <w:t>Current Password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Password Field</w:t>
            </w:r>
          </w:p>
        </w:tc>
        <w:tc>
          <w:tcPr>
            <w:tcW w:w="4320" w:type="dxa"/>
          </w:tcPr>
          <w:p w:rsidR="0057205E" w:rsidRDefault="00E46960">
            <w:r>
              <w:t>New Password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Password Field</w:t>
            </w:r>
          </w:p>
        </w:tc>
        <w:tc>
          <w:tcPr>
            <w:tcW w:w="4320" w:type="dxa"/>
          </w:tcPr>
          <w:p w:rsidR="0057205E" w:rsidRDefault="00E46960">
            <w:r>
              <w:t>Confirm New Password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Save Changes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1 - 15. Calendar View (All Sessions)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 xml:space="preserve">Calendar displaying all scheduled sessions with </w:t>
      </w:r>
      <w:r>
        <w:t>filtering options.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Calendar</w:t>
            </w:r>
          </w:p>
        </w:tc>
        <w:tc>
          <w:tcPr>
            <w:tcW w:w="4320" w:type="dxa"/>
          </w:tcPr>
          <w:p w:rsidR="0057205E" w:rsidRDefault="00E46960">
            <w:r>
              <w:t>Monthly View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Filter</w:t>
            </w:r>
          </w:p>
        </w:tc>
        <w:tc>
          <w:tcPr>
            <w:tcW w:w="4320" w:type="dxa"/>
          </w:tcPr>
          <w:p w:rsidR="0057205E" w:rsidRDefault="00E46960">
            <w:r>
              <w:t>Course/Trainer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Add New Session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1 - 16. Certificates Page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Page for viewing and downloading course completion certificates.</w:t>
      </w:r>
    </w:p>
    <w:p w:rsidR="0057205E" w:rsidRDefault="00E46960">
      <w:pPr>
        <w:pStyle w:val="Heading3"/>
      </w:pPr>
      <w:r>
        <w:t xml:space="preserve">UI </w:t>
      </w:r>
      <w:r>
        <w:t>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Completed Courses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Link</w:t>
            </w:r>
          </w:p>
        </w:tc>
        <w:tc>
          <w:tcPr>
            <w:tcW w:w="4320" w:type="dxa"/>
          </w:tcPr>
          <w:p w:rsidR="0057205E" w:rsidRDefault="00E46960">
            <w:r>
              <w:t>Download Certificate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Preview</w:t>
            </w:r>
          </w:p>
        </w:tc>
        <w:tc>
          <w:tcPr>
            <w:tcW w:w="4320" w:type="dxa"/>
          </w:tcPr>
          <w:p w:rsidR="0057205E" w:rsidRDefault="00E46960">
            <w:r>
              <w:t>Certificate Display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t>Screen ID: 1 - 17. Session Detail Page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>Detailed view of a specific training session with trainer and material info.</w:t>
      </w:r>
    </w:p>
    <w:p w:rsidR="0057205E" w:rsidRDefault="00E46960">
      <w:pPr>
        <w:pStyle w:val="Heading3"/>
      </w:pPr>
      <w:r>
        <w:t>UI Ele</w:t>
      </w:r>
      <w:r>
        <w:t>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Session Title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Trainer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Text Field</w:t>
            </w:r>
          </w:p>
        </w:tc>
        <w:tc>
          <w:tcPr>
            <w:tcW w:w="4320" w:type="dxa"/>
          </w:tcPr>
          <w:p w:rsidR="0057205E" w:rsidRDefault="00E46960">
            <w:r>
              <w:t>Start Time / End Time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List</w:t>
            </w:r>
          </w:p>
        </w:tc>
        <w:tc>
          <w:tcPr>
            <w:tcW w:w="4320" w:type="dxa"/>
          </w:tcPr>
          <w:p w:rsidR="0057205E" w:rsidRDefault="00E46960">
            <w:r>
              <w:t>Materials Used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Join Session</w:t>
            </w:r>
          </w:p>
        </w:tc>
      </w:tr>
    </w:tbl>
    <w:p w:rsidR="0057205E" w:rsidRDefault="0057205E"/>
    <w:p w:rsidR="0057205E" w:rsidRDefault="00E46960">
      <w:pPr>
        <w:pStyle w:val="Heading2"/>
      </w:pPr>
      <w:r>
        <w:lastRenderedPageBreak/>
        <w:t>Screen ID: 1 - 18. Admin Settings Page</w:t>
      </w:r>
    </w:p>
    <w:p w:rsidR="0057205E" w:rsidRDefault="00E46960">
      <w:pPr>
        <w:pStyle w:val="Heading3"/>
      </w:pPr>
      <w:r>
        <w:t>Page Description</w:t>
      </w:r>
    </w:p>
    <w:p w:rsidR="0057205E" w:rsidRDefault="00E46960">
      <w:r>
        <w:t xml:space="preserve">Page for admins to configure roles, </w:t>
      </w:r>
      <w:r>
        <w:t>permissions, and general system settings.</w:t>
      </w:r>
    </w:p>
    <w:p w:rsidR="0057205E" w:rsidRDefault="00E46960">
      <w:pPr>
        <w:pStyle w:val="Heading3"/>
      </w:pPr>
      <w:r>
        <w:t>UI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7205E">
        <w:tc>
          <w:tcPr>
            <w:tcW w:w="4320" w:type="dxa"/>
          </w:tcPr>
          <w:p w:rsidR="0057205E" w:rsidRDefault="00E46960">
            <w:r>
              <w:t>Element Type</w:t>
            </w:r>
          </w:p>
        </w:tc>
        <w:tc>
          <w:tcPr>
            <w:tcW w:w="4320" w:type="dxa"/>
          </w:tcPr>
          <w:p w:rsidR="0057205E" w:rsidRDefault="00E46960">
            <w:r>
              <w:t>Label / Name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Dropdown</w:t>
            </w:r>
          </w:p>
        </w:tc>
        <w:tc>
          <w:tcPr>
            <w:tcW w:w="4320" w:type="dxa"/>
          </w:tcPr>
          <w:p w:rsidR="0057205E" w:rsidRDefault="00E46960">
            <w:r>
              <w:t>Select Role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Toggle</w:t>
            </w:r>
          </w:p>
        </w:tc>
        <w:tc>
          <w:tcPr>
            <w:tcW w:w="4320" w:type="dxa"/>
          </w:tcPr>
          <w:p w:rsidR="0057205E" w:rsidRDefault="00E46960">
            <w:r>
              <w:t>Permission Settings</w:t>
            </w:r>
          </w:p>
        </w:tc>
      </w:tr>
      <w:tr w:rsidR="0057205E">
        <w:tc>
          <w:tcPr>
            <w:tcW w:w="4320" w:type="dxa"/>
          </w:tcPr>
          <w:p w:rsidR="0057205E" w:rsidRDefault="00E46960">
            <w:r>
              <w:t>Button</w:t>
            </w:r>
          </w:p>
        </w:tc>
        <w:tc>
          <w:tcPr>
            <w:tcW w:w="4320" w:type="dxa"/>
          </w:tcPr>
          <w:p w:rsidR="0057205E" w:rsidRDefault="00E46960">
            <w:r>
              <w:t>Save Settings</w:t>
            </w:r>
          </w:p>
        </w:tc>
      </w:tr>
    </w:tbl>
    <w:p w:rsidR="0057205E" w:rsidRDefault="0057205E"/>
    <w:sectPr w:rsidR="00572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7205E"/>
    <w:rsid w:val="00AA1D8D"/>
    <w:rsid w:val="00B47730"/>
    <w:rsid w:val="00CB0664"/>
    <w:rsid w:val="00E469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DD919D-31BB-443E-ACC7-40DC0AAA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47A3A1-A09B-4238-8588-C99D42AF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Amen</cp:lastModifiedBy>
  <cp:revision>2</cp:revision>
  <dcterms:created xsi:type="dcterms:W3CDTF">2025-04-09T21:44:00Z</dcterms:created>
  <dcterms:modified xsi:type="dcterms:W3CDTF">2025-04-09T21:44:00Z</dcterms:modified>
  <cp:category/>
</cp:coreProperties>
</file>